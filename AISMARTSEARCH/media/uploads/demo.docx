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w:t>
      </w:r>
    </w:p>
    <w:p>
      <w:r>
        <w:t>Ankesë Kundër Vendimit për Largim nga Puna në Institucionin Privat</w:t>
      </w:r>
    </w:p>
    <w:p/>
    <w:p>
      <w:r>
        <w:t>Unë, Arben Krasniqi, paraqes këtë ankesë lidhur me vendimin për largimin tim nga puna në Kompania ABC Sh.P.K, të cilin e konsideroj të padrejtë dhe të pabazuar.</w:t>
      </w:r>
    </w:p>
    <w:p/>
    <w:p>
      <w:r>
        <w:t>Detajet e Punonjësit:</w:t>
      </w:r>
    </w:p>
    <w:p>
      <w:r>
        <w:t>Emri dhe Mbiemri: Arben Krasniqi</w:t>
      </w:r>
    </w:p>
    <w:p>
      <w:r>
        <w:t>Pozita: Menaxher Projekte</w:t>
      </w:r>
    </w:p>
    <w:p>
      <w:r>
        <w:t>Departamenti: Departamenti i Shitjeve</w:t>
      </w:r>
    </w:p>
    <w:p>
      <w:r>
        <w:t>Data e Fillimit të Punës: 15 Mars 2020</w:t>
      </w:r>
    </w:p>
    <w:p>
      <w:r>
        <w:t>Numri i Telefonit: +383 44 123 456</w:t>
      </w:r>
    </w:p>
    <w:p>
      <w:r>
        <w:t>Email: arben.krasniqi@email.com</w:t>
      </w:r>
    </w:p>
    <w:p/>
    <w:p>
      <w:r>
        <w:t>Detajet e Punëdhënësit:</w:t>
      </w:r>
    </w:p>
    <w:p>
      <w:r>
        <w:t>Emri i Institucionit: Kompania ABC Sh.P.K</w:t>
      </w:r>
    </w:p>
    <w:p>
      <w:r>
        <w:t>Adresa: Rruga e Arbërit, Nr. 12, Prishtinë, Kosovë</w:t>
      </w:r>
    </w:p>
    <w:p>
      <w:r>
        <w:t>Numri i Telefonit: +383 38 234 567</w:t>
      </w:r>
    </w:p>
    <w:p>
      <w:r>
        <w:t>Email: info@abccompany.com</w:t>
      </w:r>
    </w:p>
    <w:p/>
    <w:p>
      <w:r>
        <w:t>Data e Vendimit për Largimin nga Puna:</w:t>
      </w:r>
    </w:p>
    <w:p>
      <w:r>
        <w:t>Data: 01 Qershor 2025</w:t>
      </w:r>
    </w:p>
    <w:p/>
    <w:p>
      <w:r>
        <w:t>Arsyet e Ankesës: Sipas Ligjit Nr. 03/L-212 e Punës të Republikës së Kosovës, çdo punonjës ka të drejtë për një proces të drejtë dhe të ligjshëm për largimin nga puna. Sipas kontratës time të punës dhe rregulloreve të brendshme të institucionit, procedurat e largimit nga puna nuk janë respektuar, duke përfshirë mosdhënien e paralajmërimit të duhur dhe mosdhënien e arsyeve të qarta për largimin tim. Vendimi për largimin tim është bërë pa asnjë justifikim të arsyeshëm dhe pa asnjë provë që dëshmon se unë kam shkelur ndonjë rregull të institucionit. Largimi i padrejtë nga puna ka pasur një ndikim negativ në jetën time profesionale dhe personale, duke më shkaktuar stres dhe pasiguri financiare.</w:t>
      </w:r>
    </w:p>
    <w:p/>
    <w:p>
      <w:r>
        <w:t>Detaje për Procedurat e Brendshme: Procedurat e brendshme nuk janë respektuar pasi nuk më është dhënë paralajmërimi i duhur për largimin nga puna, dhe nuk është dhënë arsye e qartë për vendimin e marrë. Gjithashtu, nuk jam konsultuar me menaxhmentin para marrjes së vendimit.</w:t>
      </w:r>
    </w:p>
    <w:p/>
    <w:p>
      <w:r>
        <w:t>Data e paraqitjes së ankesës: 10 Qershor 2025</w:t>
      </w:r>
    </w:p>
    <w:p/>
    <w:p>
      <w:r>
        <w:t>Nënshkrimi: Arben Krasniqi</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